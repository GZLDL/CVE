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Cute Http File Server JWT Chinese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Or8nK" w:id="0"/>
      <w:r>
        <w:rPr>
          <w:rFonts w:ascii="宋体" w:hAnsi="Times New Roman" w:eastAsia="宋体"/>
        </w:rPr>
        <w:t>Cute Http File Server jwt</w:t>
      </w:r>
    </w:p>
    <w:bookmarkEnd w:id="0"/>
    <w:bookmarkStart w:name="u21c64a1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官网地址: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iscute.cn/chfs</w:t>
        </w:r>
      </w:hyperlink>
    </w:p>
    <w:bookmarkEnd w:id="1"/>
    <w:bookmarkStart w:name="uc9b5c53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官网github地址:Offical github website address：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https://github.com/ods-im/CuteHttpFileServer</w:t>
        </w:r>
      </w:hyperlink>
    </w:p>
    <w:bookmarkEnd w:id="2"/>
    <w:bookmarkStart w:name="LFfdW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</w:t>
      </w:r>
      <w:r>
        <w:rPr>
          <w:rFonts w:ascii="宋体" w:hAnsi="Times New Roman" w:eastAsia="宋体"/>
        </w:rPr>
        <w:t>admin</w:t>
      </w:r>
      <w:r>
        <w:rPr>
          <w:rFonts w:ascii="宋体" w:hAnsi="Times New Roman" w:eastAsia="宋体"/>
        </w:rPr>
        <w:t>的</w:t>
      </w:r>
      <w:r>
        <w:rPr>
          <w:rFonts w:ascii="宋体" w:hAnsi="Times New Roman" w:eastAsia="宋体"/>
        </w:rPr>
        <w:t>Cookie</w:t>
      </w:r>
    </w:p>
    <w:bookmarkEnd w:id="3"/>
    <w:bookmarkStart w:name="ub2fc647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该项目无注册功能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故本地搭建环境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手动创建新用户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我们这里创建一个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admin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用户</w:t>
      </w:r>
    </w:p>
    <w:bookmarkEnd w:id="4"/>
    <w:bookmarkStart w:name="u6886da5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then locally login</w:t>
      </w:r>
    </w:p>
    <w:bookmarkEnd w:id="5"/>
    <w:bookmarkStart w:name="ua817e176" w:id="6"/>
    <w:bookmarkEnd w:id="6"/>
    <w:bookmarkStart w:name="uc594e637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obtain their cookies after login successfully</w:t>
      </w:r>
    </w:p>
    <w:bookmarkEnd w:id="7"/>
    <w:bookmarkStart w:name="LHgIC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GET / HTTP/1.1</w:t>
        <w:br/>
        <w:t>Host: 192.168.129.1</w:t>
        <w:br/>
        <w:t>User-Agent: Mozilla/5.0 (Windows NT 10.0; Win64; x64; rv:122.0) Gecko/20100101 Firefox/122.0</w:t>
        <w:br/>
        <w:t>Accept: text/html,application/xhtml+xml,application/xml;q=0.9,image/avif,image/webp,*/*;q=0.8</w:t>
        <w:br/>
        <w:t>Accept-Language: zh-CN,zh;q=0.8,zh-TW;q=0.7,zh-HK;q=0.5,en-US;q=0.3,en;q=0.2</w:t>
        <w:br/>
        <w:t>Accept-Encoding: gzip, deflate</w:t>
        <w:br/>
        <w:t>Connection: close</w:t>
        <w:br/>
        <w:t>Cookie:JWT=eyJhbGciOiJIUzI1NiIsInR5cCI6IkpXVCJ9.eyJhY2MiOiJhZG1pbiIsImV4cCI6MTcwODI2NDY4NH0.Xc17butuxIOJkq1pwI8CHsNJndo8gXdjvmqfDLzh8Q4;user=admin</w:t>
        <w:br/>
        <w:t>Upgrade-Insecure-Requests: 1</w:t>
        <w:br/>
        <w:t/>
        <w:br/>
        <w:t/>
        <w:br/>
      </w:r>
    </w:p>
    <w:bookmarkEnd w:id="8"/>
    <w:bookmarkStart w:name="Q51bQ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JWT</w:t>
      </w:r>
      <w:r>
        <w:rPr>
          <w:rFonts w:ascii="宋体" w:hAnsi="Times New Roman" w:eastAsia="宋体"/>
        </w:rPr>
        <w:t>解密与伪造</w:t>
      </w:r>
    </w:p>
    <w:bookmarkEnd w:id="9"/>
    <w:bookmarkStart w:name="ue7b1f80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JWT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解密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,payload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中只含有我们刚才注册的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admin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用户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而不检验目前用户的密码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同时且对称密钥也解出来了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自此便可利用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jwt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实现任意身份的登录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.</w:t>
      </w:r>
    </w:p>
    <w:bookmarkEnd w:id="10"/>
    <w:bookmarkStart w:name="u2020611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4"/>
        </w:rPr>
        <w:t>注意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:payload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具有时间限制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,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若失效请重新登录抓取新的</w:t>
      </w:r>
      <w:r>
        <w:rPr>
          <w:rFonts w:ascii="宋体" w:hAnsi="Times New Roman" w:eastAsia="宋体"/>
          <w:b w:val="false"/>
          <w:i w:val="false"/>
          <w:color w:val="ff0000"/>
          <w:sz w:val="24"/>
        </w:rPr>
        <w:t>Cookie</w:t>
      </w:r>
    </w:p>
    <w:bookmarkEnd w:id="11"/>
    <w:bookmarkStart w:name="u0e3d86b1" w:id="12"/>
    <w:p>
      <w:pPr>
        <w:spacing w:after="50" w:line="360" w:lineRule="auto" w:beforeLines="100"/>
        <w:ind w:left="0"/>
        <w:jc w:val="left"/>
      </w:pPr>
      <w:bookmarkStart w:name="ud680d0e1" w:id="13"/>
      <w:r>
        <w:rPr>
          <w:rFonts w:eastAsia="宋体" w:ascii="宋体"/>
        </w:rPr>
        <w:drawing>
          <wp:inline distT="0" distB="0" distL="0" distR="0">
            <wp:extent cx="5842000" cy="24477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6266" cy="38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jAuHm" w:id="1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实验效果</w:t>
      </w:r>
    </w:p>
    <w:bookmarkEnd w:id="14"/>
    <w:bookmarkStart w:name="RtTyf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before login</w:t>
      </w:r>
    </w:p>
    <w:bookmarkEnd w:id="15"/>
    <w:bookmarkStart w:name="CM8Q4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first</w:t>
      </w:r>
    </w:p>
    <w:bookmarkEnd w:id="16"/>
    <w:bookmarkStart w:name="u49284789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现在我们尝试不用密码,而是用我们伪造的jwt,去实现登录</w:t>
      </w:r>
    </w:p>
    <w:bookmarkEnd w:id="17"/>
    <w:bookmarkStart w:name="lQKqm" w:id="18"/>
    <w:p>
      <w:pPr>
        <w:pStyle w:val="Heading3"/>
        <w:spacing w:after="50" w:line="360" w:lineRule="auto" w:beforeLines="100"/>
        <w:ind w:left="0"/>
        <w:jc w:val="left"/>
      </w:pPr>
      <w:bookmarkStart w:name="u1ebd32b1" w:id="19"/>
      <w:r>
        <w:rPr>
          <w:rFonts w:eastAsia="宋体" w:ascii="宋体"/>
        </w:rPr>
        <w:drawing>
          <wp:inline distT="0" distB="0" distL="0" distR="0">
            <wp:extent cx="5841999" cy="21380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>
        <w:rPr>
          <w:rFonts w:ascii="宋体" w:hAnsi="Times New Roman" w:eastAsia="宋体"/>
        </w:rPr>
        <w:t>second</w:t>
      </w:r>
    </w:p>
    <w:bookmarkEnd w:id="18"/>
    <w:bookmarkStart w:name="u2022e518" w:id="20"/>
    <w:p>
      <w:pPr>
        <w:spacing w:after="50" w:line="360" w:lineRule="auto" w:beforeLines="100"/>
        <w:ind w:left="0"/>
        <w:jc w:val="left"/>
      </w:pPr>
      <w:bookmarkStart w:name="CsI65" w:id="21"/>
      <w:r>
        <w:rPr>
          <w:rFonts w:eastAsia="宋体" w:ascii="宋体"/>
        </w:rPr>
        <w:drawing>
          <wp:inline distT="0" distB="0" distL="0" distR="0">
            <wp:extent cx="5841999" cy="22081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54933" cy="45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Cm4Zw" w:id="2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successful jwt forgery</w:t>
      </w:r>
    </w:p>
    <w:bookmarkEnd w:id="22"/>
    <w:bookmarkStart w:name="u2d7abc4c" w:id="23"/>
    <w:p>
      <w:pPr>
        <w:spacing w:after="50" w:line="360" w:lineRule="auto" w:beforeLines="100"/>
        <w:ind w:left="0"/>
        <w:jc w:val="left"/>
      </w:pPr>
      <w:bookmarkStart w:name="ucd29424f" w:id="24"/>
      <w:r>
        <w:rPr>
          <w:rFonts w:eastAsia="宋体" w:ascii="宋体"/>
        </w:rPr>
        <w:drawing>
          <wp:inline distT="0" distB="0" distL="0" distR="0">
            <wp:extent cx="5841999" cy="23601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46266" cy="417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iscute.cn/chfs" TargetMode="External" Type="http://schemas.openxmlformats.org/officeDocument/2006/relationships/hyperlink"/><Relationship Id="rId5" Target="https://github.com/ods-im/CuteHttpFileServer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