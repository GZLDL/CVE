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A0131" w14:textId="77777777" w:rsidR="00E1220B" w:rsidRDefault="00000000">
      <w:pPr>
        <w:pStyle w:val="1"/>
        <w:spacing w:beforeLines="100" w:before="240" w:after="50" w:line="360" w:lineRule="auto"/>
      </w:pPr>
      <w:r>
        <w:rPr>
          <w:rFonts w:hAnsi="Times New Roman"/>
        </w:rPr>
        <w:t>Cute Http File Server jwt</w:t>
      </w:r>
    </w:p>
    <w:p w14:paraId="73BCB11B" w14:textId="77777777" w:rsidR="00E1220B" w:rsidRDefault="00000000">
      <w:pPr>
        <w:pStyle w:val="1"/>
        <w:spacing w:beforeLines="100" w:before="240" w:after="50" w:line="360" w:lineRule="auto"/>
      </w:pPr>
      <w:bookmarkStart w:id="0" w:name="YQd2r"/>
      <w:r>
        <w:rPr>
          <w:rFonts w:hAnsi="Times New Roman"/>
        </w:rPr>
        <w:t xml:space="preserve"> Get Cookies for Admin </w:t>
      </w:r>
    </w:p>
    <w:p w14:paraId="28E33FD6" w14:textId="229F10E2" w:rsidR="00E1220B" w:rsidRDefault="00000000">
      <w:pPr>
        <w:spacing w:beforeLines="100" w:before="240" w:after="50" w:line="360" w:lineRule="auto"/>
        <w:rPr>
          <w:lang w:eastAsia="zh-CN"/>
        </w:rPr>
      </w:pPr>
      <w:bookmarkStart w:id="1" w:name="u35d9ff47"/>
      <w:bookmarkEnd w:id="0"/>
      <w:r>
        <w:rPr>
          <w:rFonts w:ascii="宋体" w:eastAsia="宋体" w:hAnsi="Times New Roman"/>
          <w:color w:val="000000"/>
          <w:sz w:val="24"/>
        </w:rPr>
        <w:t>This project has no registration function, so we need to set up a local environment,</w:t>
      </w:r>
      <w:r w:rsidR="00401F71" w:rsidRPr="00401F71">
        <w:t xml:space="preserve"> </w:t>
      </w:r>
      <w:r w:rsidR="00401F71">
        <w:rPr>
          <w:rFonts w:ascii="宋体" w:eastAsia="宋体" w:hAnsi="Times New Roman" w:hint="eastAsia"/>
          <w:color w:val="000000"/>
          <w:sz w:val="24"/>
          <w:lang w:eastAsia="zh-CN"/>
        </w:rPr>
        <w:t>c</w:t>
      </w:r>
      <w:r w:rsidR="00401F71" w:rsidRPr="00401F71">
        <w:rPr>
          <w:rFonts w:ascii="宋体" w:eastAsia="宋体" w:hAnsi="Times New Roman"/>
          <w:color w:val="000000"/>
          <w:sz w:val="24"/>
        </w:rPr>
        <w:t>reate a user manually</w:t>
      </w:r>
      <w:r w:rsidR="00516A1B">
        <w:rPr>
          <w:rFonts w:ascii="宋体" w:eastAsia="宋体" w:hAnsi="Times New Roman" w:hint="eastAsia"/>
          <w:color w:val="000000"/>
          <w:sz w:val="24"/>
          <w:lang w:eastAsia="zh-CN"/>
        </w:rPr>
        <w:t>。</w:t>
      </w:r>
      <w:r w:rsidR="00516A1B" w:rsidRPr="00516A1B">
        <w:rPr>
          <w:rFonts w:ascii="宋体" w:eastAsia="宋体" w:hAnsi="Times New Roman"/>
          <w:color w:val="000000"/>
          <w:sz w:val="24"/>
          <w:lang w:eastAsia="zh-CN"/>
        </w:rPr>
        <w:t>Let's create an admin user here</w:t>
      </w:r>
    </w:p>
    <w:p w14:paraId="3114C54B" w14:textId="39BF3C79" w:rsidR="00E1220B" w:rsidRDefault="00401F71">
      <w:pPr>
        <w:spacing w:beforeLines="100" w:before="240" w:after="50" w:line="360" w:lineRule="auto"/>
      </w:pPr>
      <w:bookmarkStart w:id="2" w:name="ue3de3438"/>
      <w:bookmarkEnd w:id="1"/>
      <w:r>
        <w:rPr>
          <w:noProof/>
        </w:rPr>
        <w:drawing>
          <wp:inline distT="0" distB="0" distL="0" distR="0" wp14:anchorId="787FD2E2" wp14:editId="3CC10B6C">
            <wp:extent cx="5732145" cy="3416935"/>
            <wp:effectExtent l="0" t="0" r="0" b="0"/>
            <wp:docPr id="1238241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41328" name=""/>
                    <pic:cNvPicPr/>
                  </pic:nvPicPr>
                  <pic:blipFill>
                    <a:blip r:embed="rId4"/>
                    <a:stretch>
                      <a:fillRect/>
                    </a:stretch>
                  </pic:blipFill>
                  <pic:spPr>
                    <a:xfrm>
                      <a:off x="0" y="0"/>
                      <a:ext cx="5732145" cy="3416935"/>
                    </a:xfrm>
                    <a:prstGeom prst="rect">
                      <a:avLst/>
                    </a:prstGeom>
                  </pic:spPr>
                </pic:pic>
              </a:graphicData>
            </a:graphic>
          </wp:inline>
        </w:drawing>
      </w:r>
    </w:p>
    <w:p w14:paraId="04E18BD7" w14:textId="77777777" w:rsidR="00E1220B" w:rsidRDefault="00000000">
      <w:pPr>
        <w:spacing w:beforeLines="100" w:before="240" w:after="50" w:line="360" w:lineRule="auto"/>
      </w:pPr>
      <w:bookmarkStart w:id="3" w:name="ud4fb5349"/>
      <w:bookmarkEnd w:id="2"/>
      <w:r>
        <w:rPr>
          <w:rFonts w:ascii="宋体" w:eastAsia="宋体" w:hAnsi="Times New Roman"/>
          <w:color w:val="000000"/>
          <w:sz w:val="24"/>
        </w:rPr>
        <w:t>then locally login</w:t>
      </w:r>
    </w:p>
    <w:p w14:paraId="5BBE766B" w14:textId="77777777" w:rsidR="00E1220B" w:rsidRDefault="00000000">
      <w:pPr>
        <w:spacing w:beforeLines="100" w:before="240" w:after="50" w:line="360" w:lineRule="auto"/>
      </w:pPr>
      <w:bookmarkStart w:id="4" w:name="ua53c55e5"/>
      <w:bookmarkStart w:id="5" w:name="ufac7c1a5"/>
      <w:bookmarkEnd w:id="3"/>
      <w:r>
        <w:rPr>
          <w:rFonts w:ascii="宋体" w:eastAsia="宋体"/>
          <w:noProof/>
        </w:rPr>
        <w:drawing>
          <wp:inline distT="0" distB="0" distL="0" distR="0" wp14:anchorId="28C0CAB4" wp14:editId="072D2CB1">
            <wp:extent cx="2556933" cy="2042832"/>
            <wp:effectExtent l="0" t="0" r="0" b="0"/>
            <wp:docPr id="360245183" name="图片 36024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6933" cy="2042832"/>
                    </a:xfrm>
                    <a:prstGeom prst="rect">
                      <a:avLst/>
                    </a:prstGeom>
                  </pic:spPr>
                </pic:pic>
              </a:graphicData>
            </a:graphic>
          </wp:inline>
        </w:drawing>
      </w:r>
      <w:bookmarkEnd w:id="4"/>
    </w:p>
    <w:p w14:paraId="34D1D35E" w14:textId="77777777" w:rsidR="00E1220B" w:rsidRDefault="00000000">
      <w:pPr>
        <w:spacing w:beforeLines="100" w:before="240" w:after="50" w:line="360" w:lineRule="auto"/>
      </w:pPr>
      <w:bookmarkStart w:id="6" w:name="uba429eb4"/>
      <w:bookmarkEnd w:id="5"/>
      <w:r>
        <w:rPr>
          <w:rFonts w:ascii="宋体" w:eastAsia="宋体" w:hAnsi="Times New Roman"/>
          <w:b/>
          <w:color w:val="000000"/>
          <w:sz w:val="24"/>
        </w:rPr>
        <w:t>and obtain their cookies after login successfully</w:t>
      </w:r>
    </w:p>
    <w:p w14:paraId="70A69796" w14:textId="77777777" w:rsidR="00E1220B" w:rsidRDefault="00000000">
      <w:pPr>
        <w:spacing w:beforeLines="100" w:before="240" w:after="50" w:line="360" w:lineRule="auto"/>
      </w:pPr>
      <w:bookmarkStart w:id="7" w:name="ubdf27066"/>
      <w:bookmarkStart w:id="8" w:name="uc4541dfe"/>
      <w:bookmarkEnd w:id="6"/>
      <w:r>
        <w:rPr>
          <w:rFonts w:ascii="宋体" w:eastAsia="宋体"/>
          <w:noProof/>
        </w:rPr>
        <w:lastRenderedPageBreak/>
        <w:drawing>
          <wp:inline distT="0" distB="0" distL="0" distR="0" wp14:anchorId="6B1838D9" wp14:editId="1B49BFAA">
            <wp:extent cx="4809067" cy="1721001"/>
            <wp:effectExtent l="0" t="0" r="0" b="0"/>
            <wp:docPr id="1715225061" name="图片 171522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9067" cy="1721001"/>
                    </a:xfrm>
                    <a:prstGeom prst="rect">
                      <a:avLst/>
                    </a:prstGeom>
                  </pic:spPr>
                </pic:pic>
              </a:graphicData>
            </a:graphic>
          </wp:inline>
        </w:drawing>
      </w:r>
      <w:bookmarkEnd w:id="7"/>
    </w:p>
    <w:p w14:paraId="4212388C" w14:textId="77777777" w:rsidR="00E1220B" w:rsidRDefault="00000000">
      <w:pPr>
        <w:pStyle w:val="1"/>
        <w:spacing w:beforeLines="100" w:before="240" w:after="50" w:line="360" w:lineRule="auto"/>
      </w:pPr>
      <w:bookmarkStart w:id="9" w:name="QS4Xy"/>
      <w:bookmarkEnd w:id="8"/>
      <w:r>
        <w:rPr>
          <w:rFonts w:hAnsi="Times New Roman"/>
        </w:rPr>
        <w:t xml:space="preserve"> JWT Decryption and Forgery </w:t>
      </w:r>
    </w:p>
    <w:p w14:paraId="501031CB" w14:textId="61D7EF35" w:rsidR="00E1220B" w:rsidRDefault="00000000">
      <w:pPr>
        <w:spacing w:beforeLines="100" w:before="240" w:after="50" w:line="360" w:lineRule="auto"/>
        <w:rPr>
          <w:rFonts w:ascii="宋体" w:eastAsia="宋体" w:hAnsi="Times New Roman"/>
          <w:color w:val="000000"/>
        </w:rPr>
      </w:pPr>
      <w:bookmarkStart w:id="10" w:name="u07753d05"/>
      <w:bookmarkEnd w:id="9"/>
      <w:r>
        <w:rPr>
          <w:rFonts w:ascii="宋体" w:eastAsia="宋体" w:hAnsi="Times New Roman"/>
          <w:color w:val="000000"/>
        </w:rPr>
        <w:t>JWT decryption, the payload only contains the admin user we just registered, without verifying the current user's password. At the same time, the symmetric key has also been decrypted. From then on, any identity login can be achieved using JWT</w:t>
      </w:r>
    </w:p>
    <w:p w14:paraId="32F00393" w14:textId="51E1E340" w:rsidR="00401F71" w:rsidRPr="00401F71" w:rsidRDefault="00401F71">
      <w:pPr>
        <w:spacing w:beforeLines="100" w:before="240" w:after="50" w:line="360" w:lineRule="auto"/>
        <w:rPr>
          <w:color w:val="FF0000"/>
          <w:lang w:eastAsia="zh-CN"/>
        </w:rPr>
      </w:pPr>
      <w:r w:rsidRPr="00401F71">
        <w:rPr>
          <w:color w:val="FF0000"/>
          <w:lang w:eastAsia="zh-CN"/>
        </w:rPr>
        <w:t>Note: payload has a time limit, if it expires, please log in again to capture the new cookie</w:t>
      </w:r>
    </w:p>
    <w:p w14:paraId="185317E8" w14:textId="77777777" w:rsidR="00E1220B" w:rsidRDefault="00000000">
      <w:pPr>
        <w:spacing w:beforeLines="100" w:before="240" w:after="50" w:line="360" w:lineRule="auto"/>
      </w:pPr>
      <w:bookmarkStart w:id="11" w:name="ud680d0e1"/>
      <w:bookmarkStart w:id="12" w:name="uc8bae7df"/>
      <w:bookmarkEnd w:id="10"/>
      <w:r>
        <w:rPr>
          <w:rFonts w:ascii="宋体" w:eastAsia="宋体"/>
          <w:noProof/>
        </w:rPr>
        <w:drawing>
          <wp:inline distT="0" distB="0" distL="0" distR="0" wp14:anchorId="774AA6B6" wp14:editId="05EA78AD">
            <wp:extent cx="5842000" cy="2447726"/>
            <wp:effectExtent l="0" t="0" r="0" b="0"/>
            <wp:docPr id="1197985713" name="图片 119798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76266" cy="3802844"/>
                    </a:xfrm>
                    <a:prstGeom prst="rect">
                      <a:avLst/>
                    </a:prstGeom>
                  </pic:spPr>
                </pic:pic>
              </a:graphicData>
            </a:graphic>
          </wp:inline>
        </w:drawing>
      </w:r>
      <w:bookmarkEnd w:id="11"/>
    </w:p>
    <w:p w14:paraId="46C8ECFB" w14:textId="77777777" w:rsidR="00E1220B" w:rsidRDefault="00000000">
      <w:pPr>
        <w:pStyle w:val="1"/>
        <w:spacing w:beforeLines="100" w:before="240" w:after="50" w:line="360" w:lineRule="auto"/>
      </w:pPr>
      <w:bookmarkStart w:id="13" w:name="H8uj7"/>
      <w:bookmarkEnd w:id="12"/>
      <w:r>
        <w:rPr>
          <w:rFonts w:hAnsi="Times New Roman"/>
        </w:rPr>
        <w:lastRenderedPageBreak/>
        <w:t xml:space="preserve"> Experimental effect </w:t>
      </w:r>
    </w:p>
    <w:p w14:paraId="253840E3" w14:textId="77777777" w:rsidR="00E1220B" w:rsidRDefault="00000000">
      <w:pPr>
        <w:pStyle w:val="2"/>
        <w:spacing w:beforeLines="100" w:before="240" w:after="50" w:line="360" w:lineRule="auto"/>
      </w:pPr>
      <w:bookmarkStart w:id="14" w:name="x3v5T"/>
      <w:bookmarkEnd w:id="13"/>
      <w:r>
        <w:rPr>
          <w:rFonts w:hAnsi="Times New Roman"/>
        </w:rPr>
        <w:t>before login</w:t>
      </w:r>
    </w:p>
    <w:p w14:paraId="7A1E06EC" w14:textId="77777777" w:rsidR="00E1220B" w:rsidRDefault="00000000">
      <w:pPr>
        <w:spacing w:beforeLines="100" w:before="240" w:after="50" w:line="360" w:lineRule="auto"/>
      </w:pPr>
      <w:bookmarkStart w:id="15" w:name="ua7d75097"/>
      <w:bookmarkStart w:id="16" w:name="u1ebd32b1"/>
      <w:bookmarkStart w:id="17" w:name="u17d33fde"/>
      <w:bookmarkEnd w:id="14"/>
      <w:bookmarkEnd w:id="15"/>
      <w:r>
        <w:rPr>
          <w:rFonts w:ascii="宋体" w:eastAsia="宋体"/>
          <w:noProof/>
        </w:rPr>
        <w:drawing>
          <wp:inline distT="0" distB="0" distL="0" distR="0" wp14:anchorId="0F242F56" wp14:editId="7A38A957">
            <wp:extent cx="5841999" cy="2138089"/>
            <wp:effectExtent l="0" t="0" r="0" b="0"/>
            <wp:docPr id="203379629" name="图片 203379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12400" cy="3774192"/>
                    </a:xfrm>
                    <a:prstGeom prst="rect">
                      <a:avLst/>
                    </a:prstGeom>
                  </pic:spPr>
                </pic:pic>
              </a:graphicData>
            </a:graphic>
          </wp:inline>
        </w:drawing>
      </w:r>
      <w:bookmarkEnd w:id="16"/>
    </w:p>
    <w:p w14:paraId="6CFC905B" w14:textId="77777777" w:rsidR="00E1220B" w:rsidRDefault="00000000">
      <w:pPr>
        <w:pStyle w:val="2"/>
        <w:spacing w:beforeLines="100" w:before="240" w:after="50" w:line="360" w:lineRule="auto"/>
      </w:pPr>
      <w:bookmarkStart w:id="18" w:name="u490015a3"/>
      <w:bookmarkStart w:id="19" w:name="u2b4ef7bf"/>
      <w:bookmarkStart w:id="20" w:name="zGHUS"/>
      <w:bookmarkEnd w:id="17"/>
      <w:bookmarkEnd w:id="18"/>
      <w:bookmarkEnd w:id="19"/>
      <w:r>
        <w:rPr>
          <w:rFonts w:hAnsi="Times New Roman"/>
        </w:rPr>
        <w:t>successful jwt forgery</w:t>
      </w:r>
    </w:p>
    <w:p w14:paraId="303AE061" w14:textId="77777777" w:rsidR="00E1220B" w:rsidRDefault="00000000">
      <w:pPr>
        <w:spacing w:beforeLines="100" w:before="240" w:after="50" w:line="360" w:lineRule="auto"/>
      </w:pPr>
      <w:bookmarkStart w:id="21" w:name="ucd29424f"/>
      <w:bookmarkStart w:id="22" w:name="u6b8f639a"/>
      <w:bookmarkEnd w:id="20"/>
      <w:r>
        <w:rPr>
          <w:rFonts w:ascii="宋体" w:eastAsia="宋体"/>
          <w:noProof/>
        </w:rPr>
        <w:drawing>
          <wp:inline distT="0" distB="0" distL="0" distR="0" wp14:anchorId="6AC56A29" wp14:editId="328694F7">
            <wp:extent cx="5841999" cy="2360107"/>
            <wp:effectExtent l="0" t="0" r="0" b="0"/>
            <wp:docPr id="1471321681" name="图片 147132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46266" cy="4179784"/>
                    </a:xfrm>
                    <a:prstGeom prst="rect">
                      <a:avLst/>
                    </a:prstGeom>
                  </pic:spPr>
                </pic:pic>
              </a:graphicData>
            </a:graphic>
          </wp:inline>
        </w:drawing>
      </w:r>
      <w:bookmarkEnd w:id="21"/>
      <w:bookmarkEnd w:id="22"/>
    </w:p>
    <w:sectPr w:rsidR="00E1220B">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E1220B"/>
    <w:rsid w:val="00401F71"/>
    <w:rsid w:val="00516A1B"/>
    <w:rsid w:val="00E12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9FE9"/>
  <w15:docId w15:val="{BF8D3C5E-727C-423E-8D17-283F8C59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rsid w:val="00841CD9"/>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rsid w:val="00841CD9"/>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rsid w:val="00841CD9"/>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rsid w:val="00841CD9"/>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156082"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156082" w:themeColor="accent1"/>
      <w:spacing w:val="15"/>
      <w:sz w:val="24"/>
      <w:szCs w:val="24"/>
    </w:rPr>
  </w:style>
  <w:style w:type="paragraph" w:styleId="a8">
    <w:name w:val="Title"/>
    <w:basedOn w:val="a"/>
    <w:next w:val="a"/>
    <w:link w:val="a9"/>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467886"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156082" w:themeColor="accent1"/>
      <w:sz w:val="18"/>
      <w:szCs w:val="18"/>
    </w:rPr>
  </w:style>
  <w:style w:type="paragraph" w:customStyle="1" w:styleId="a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德林 李</cp:lastModifiedBy>
  <cp:revision>4</cp:revision>
  <dcterms:created xsi:type="dcterms:W3CDTF">2024-02-19T05:26:00Z</dcterms:created>
  <dcterms:modified xsi:type="dcterms:W3CDTF">2024-02-19T05:31:00Z</dcterms:modified>
</cp:coreProperties>
</file>